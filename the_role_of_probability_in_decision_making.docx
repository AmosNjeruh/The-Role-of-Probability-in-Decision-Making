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Role of Probability in Decision-Making</w:t>
      </w:r>
    </w:p>
    <w:p>
      <w:pPr>
        <w:pStyle w:val="Heading1"/>
      </w:pPr>
      <w:r>
        <w:t>1. Introduction to Probability Theory</w:t>
      </w:r>
    </w:p>
    <w:p>
      <w:r>
        <w:br/>
        <w:t xml:space="preserve">Probability theory is a branch of mathematics that deals with quantifying uncertainty. </w:t>
        <w:br/>
        <w:t xml:space="preserve">It helps measure the likelihood of events and provides a framework for making predictions about future events based on observed data. </w:t>
        <w:br/>
        <w:t>Probabilities are expressed as numbers between 0 and 1, where 0 indicates an impossible event and 1 indicates certainty.</w:t>
        <w:br/>
        <w:br/>
        <w:t>Key Concepts:</w:t>
        <w:br/>
        <w:t>- Experiment: A process or action that produces outcomes, e.g., rolling a die.</w:t>
        <w:br/>
        <w:t>- Outcome: A possible result of an experiment, e.g., rolling a 3.</w:t>
        <w:br/>
        <w:t>- Event: A collection of outcomes, e.g., rolling an even number.</w:t>
        <w:br/>
        <w:t>- Probability: A measure of the likelihood of an event, calculated as:</w:t>
        <w:br/>
        <w:t>P(Event) = Number of favorable outcomes / Total number of outcomes</w:t>
        <w:br/>
        <w:br/>
        <w:t>Types of Probability:</w:t>
        <w:br/>
        <w:t>- Classical Probability: Assumes equally likely outcomes. For example, the probability of rolling a 3 on a die is 1/6.</w:t>
        <w:br/>
        <w:t>- Empirical (or Experimental) Probability: Based on observations or experiments. For example, if a coin is flipped 100 times and lands heads 60 times, the empirical probability of heads is 60/100 = 0.60.</w:t>
        <w:br/>
        <w:t>- Subjective Probability: Based on personal judgment or experience, often used when there is limited data.</w:t>
        <w:br/>
      </w:r>
    </w:p>
    <w:p>
      <w:pPr>
        <w:pStyle w:val="Heading1"/>
      </w:pPr>
      <w:r>
        <w:t>2. Importance of Probability in Decision-Making under Uncertainty</w:t>
      </w:r>
    </w:p>
    <w:p>
      <w:r>
        <w:br/>
        <w:t xml:space="preserve">Decision-making often involves situations with uncertain outcomes. Probability helps decision-makers assess risk and make more informed choices. </w:t>
        <w:br/>
        <w:t>By quantifying uncertainty, decision-makers can evaluate the likelihood of different outcomes and choose strategies that minimize risks or maximize benefits.</w:t>
        <w:br/>
        <w:br/>
        <w:t>Key Aspects:</w:t>
        <w:br/>
        <w:t>- Risk Assessment: Probability allows organizations to assess potential risks and their impacts, aiding in the selection of strategies that balance risk and reward.</w:t>
        <w:br/>
        <w:t>- Optimization: It helps in optimizing decisions by considering all possible outcomes and their probabilities.</w:t>
        <w:br/>
        <w:t>- Bayesian Decision Theory: A mathematical approach that uses probabilities to make decisions based on new information and prior knowledge.</w:t>
        <w:br/>
      </w:r>
    </w:p>
    <w:p>
      <w:pPr>
        <w:pStyle w:val="Heading1"/>
      </w:pPr>
      <w:r>
        <w:t>3. Real-World Applications of Probability in Decision-Making</w:t>
      </w:r>
    </w:p>
    <w:p>
      <w:pPr>
        <w:pStyle w:val="Heading2"/>
      </w:pPr>
      <w:r>
        <w:t>(a) Finance:</w:t>
      </w:r>
    </w:p>
    <w:p>
      <w:r>
        <w:br/>
        <w:t>In finance, probability is used in risk assessment, portfolio management, and derivative pricing. For instance, probabilistic models like Value at Risk (VaR) measure the potential loss in investments over a given period based on historical data.</w:t>
        <w:br/>
      </w:r>
    </w:p>
    <w:p>
      <w:pPr>
        <w:pStyle w:val="Heading2"/>
      </w:pPr>
      <w:r>
        <w:t>(b) Engineering:</w:t>
      </w:r>
    </w:p>
    <w:p>
      <w:r>
        <w:br/>
        <w:t>Reliability engineering uses probability to predict the performance and longevity of systems or components. Engineers use probabilistic models to estimate failure rates and improve system design by mitigating risks.</w:t>
        <w:br/>
      </w:r>
    </w:p>
    <w:p>
      <w:pPr>
        <w:pStyle w:val="Heading2"/>
      </w:pPr>
      <w:r>
        <w:t>(c) Social Sciences:</w:t>
      </w:r>
    </w:p>
    <w:p>
      <w:r>
        <w:br/>
        <w:t>Probability helps researchers in social sciences analyze trends, behaviors, and outcomes. Techniques like sampling theory and inferential statistics rely heavily on probability theory to draw conclusions from data.</w:t>
        <w:br/>
      </w:r>
    </w:p>
    <w:p>
      <w:pPr>
        <w:pStyle w:val="Heading1"/>
      </w:pPr>
      <w:r>
        <w:t>4. Example 1: Risk Assessment in Finance</w:t>
      </w:r>
    </w:p>
    <w:p>
      <w:r>
        <w:br/>
        <w:t>Scenario: A financial institution wants to assess the risk of its investment portfolio. By analyzing historical data, the firm can calculate the probability of various market conditions (e.g., a market downturn) and estimate the potential losses for each scenario.</w:t>
        <w:br/>
        <w:br/>
        <w:t>Application of Probability:</w:t>
        <w:br/>
        <w:t>- Expected Value: The expected value of an investment's return is calculated by weighing each possible outcome by its probability.</w:t>
        <w:br/>
        <w:t>E(X) = ∑ (P(x) × x)</w:t>
        <w:br/>
        <w:t>Where E(X) is the expected value, P(x) is the probability of outcome x, and x is the value of the outcome.</w:t>
        <w:br/>
        <w:br/>
        <w:t>- Monte Carlo Simulation: A computational technique that uses probability distributions to simulate a wide range of possible investment outcomes.</w:t>
        <w:br/>
      </w:r>
    </w:p>
    <w:p>
      <w:pPr>
        <w:pStyle w:val="Heading1"/>
      </w:pPr>
      <w:r>
        <w:t>5. Example 2: Reliability Engineering in Manufacturing</w:t>
      </w:r>
    </w:p>
    <w:p>
      <w:r>
        <w:br/>
        <w:t>Scenario: In a manufacturing process, reliability engineers need to determine the probability that a machine will fail within a certain time period. By using probabilistic models, they can assess system reliability and schedule maintenance to prevent failures.</w:t>
        <w:br/>
        <w:br/>
        <w:t>Application of Probability:</w:t>
        <w:br/>
        <w:t>- Failure Rate (λ): The probability that a component will fail per unit time. This can be modeled using the exponential distribution:</w:t>
        <w:br/>
        <w:t>P(T &gt; t) = e^(-λt)</w:t>
        <w:br/>
        <w:t>Where P(T &gt; t) is the probability that the system operates beyond time t, and λ is the failure rate.</w:t>
        <w:br/>
        <w:br/>
        <w:t>- Weibull Distribution: Used for modeling the time until failure for a wide range of systems. The shape of the Weibull distribution can help identify whether failures are random, wear-out, or early-life issues.</w:t>
        <w:br/>
      </w:r>
    </w:p>
    <w:p>
      <w:pPr>
        <w:pStyle w:val="Heading1"/>
      </w:pPr>
      <w:r>
        <w:t>6. Implementing Probability in Python: Tools and Techniques</w:t>
      </w:r>
    </w:p>
    <w:p>
      <w:pPr>
        <w:pStyle w:val="Heading2"/>
      </w:pPr>
      <w:r>
        <w:t>(a) numpy and scipy.stats for Probabilistic Functions:</w:t>
      </w:r>
    </w:p>
    <w:p>
      <w:r>
        <w:br/>
        <w:t>numpy is used for numerical computations, including generating random numbers and performing basic probability operations.</w:t>
        <w:br/>
        <w:t>scipy.stats provides a wide range of probabilistic distributions and statistical functions, making it useful for simulating random events and fitting data to probabilistic models.</w:t>
        <w:br/>
        <w:br/>
        <w:t>Example:</w:t>
        <w:br/>
        <w:t>```python</w:t>
        <w:br/>
        <w:t>import numpy as np</w:t>
        <w:br/>
        <w:t>from scipy.stats import norm</w:t>
        <w:br/>
        <w:br/>
        <w:t># Generate a normal distribution of 1000 random values</w:t>
        <w:br/>
        <w:t>data = np.random.normal(loc=0, scale=1, size=1000)</w:t>
        <w:br/>
        <w:br/>
        <w:t># Calculate the probability density of a normal distribution</w:t>
        <w:br/>
        <w:t>prob_density = norm.pdf(1.96, loc=0, scale=1)</w:t>
        <w:br/>
        <w:t>print(f"Probability density of 1.96: {prob_density}")</w:t>
        <w:br/>
        <w:t>```</w:t>
        <w:br/>
      </w:r>
    </w:p>
    <w:p>
      <w:pPr>
        <w:pStyle w:val="Heading2"/>
      </w:pPr>
      <w:r>
        <w:t>(b) pandas for Data Handling and Probability Calculations:</w:t>
      </w:r>
    </w:p>
    <w:p>
      <w:r>
        <w:br/>
        <w:t>pandas is essential for handling and processing large datasets, making it easier to calculate empirical probabilities from data.</w:t>
        <w:br/>
        <w:br/>
        <w:t>Example:</w:t>
        <w:br/>
        <w:t>```python</w:t>
        <w:br/>
        <w:t>import pandas as pd</w:t>
        <w:br/>
        <w:br/>
        <w:t># Simulate a dataset of coin flips</w:t>
        <w:br/>
        <w:t>data = pd.DataFrame(np.random.choice(['Heads', 'Tails'], size=1000), columns=['Outcome'])</w:t>
        <w:br/>
        <w:br/>
        <w:t># Calculate the empirical probability of getting Heads</w:t>
        <w:br/>
        <w:t>prob_heads = (data['Outcome'] == 'Heads').mean()</w:t>
        <w:br/>
        <w:t>print(f"Empirical probability of Heads: {prob_heads}")</w:t>
        <w:br/>
        <w:t>```</w:t>
        <w:br/>
      </w:r>
    </w:p>
    <w:p>
      <w:pPr>
        <w:pStyle w:val="Heading2"/>
      </w:pPr>
      <w:r>
        <w:t>(c) Monte Carlo Simulations:</w:t>
      </w:r>
    </w:p>
    <w:p>
      <w:r>
        <w:br/>
        <w:t>Monte Carlo methods are widely used in decision-making, especially when dealing with uncertain outcomes. They involve running simulations to model complex systems and estimate the probabilities of different outcomes.</w:t>
        <w:br/>
        <w:br/>
        <w:t>Example:</w:t>
        <w:br/>
        <w:t>```python</w:t>
        <w:br/>
        <w:t># Monte Carlo Simulation for estimating the probability of rolling a sum of 7 with two dice</w:t>
        <w:br/>
        <w:t>simulations = 10000</w:t>
        <w:br/>
        <w:t>count = 0</w:t>
        <w:br/>
        <w:t>for _ in range(simulations):</w:t>
        <w:br/>
        <w:t xml:space="preserve">    dice_sum = np.random.randint(1, 7) + np.random.randint(1, 7)</w:t>
        <w:br/>
        <w:t xml:space="preserve">    if dice_sum == 7:</w:t>
        <w:br/>
        <w:t xml:space="preserve">        count += 1</w:t>
        <w:br/>
        <w:t>prob_sum_7 = count / simulations</w:t>
        <w:br/>
        <w:t>print(f"Estimated probability of rolling a sum of 7: {prob_sum_7}")</w:t>
        <w:br/>
        <w:t>```</w:t>
        <w:br/>
      </w:r>
    </w:p>
    <w:p>
      <w:pPr>
        <w:pStyle w:val="Heading2"/>
      </w:pPr>
      <w:r>
        <w:t>(d) Bayesian Probability with pymc3:</w:t>
      </w:r>
    </w:p>
    <w:p>
      <w:r>
        <w:br/>
        <w:t>pymc3 is a probabilistic programming library used for Bayesian analysis, which allows updating of probabilities as more information becomes available.</w:t>
        <w:br/>
        <w:br/>
        <w:t>Example (simple Bayesian update):</w:t>
        <w:br/>
        <w:t>```python</w:t>
        <w:br/>
        <w:t>import pymc3 as pm</w:t>
        <w:br/>
        <w:br/>
        <w:t># Define a simple Bayesian model</w:t>
        <w:br/>
        <w:t>with pm.Model():</w:t>
        <w:br/>
        <w:t xml:space="preserve">    p = pm.Beta('p', alpha=1, beta=1)  # Prior: Beta distribution</w:t>
        <w:br/>
        <w:t xml:space="preserve">    obs = pm.Bernoulli('obs', p=p, observed=[1, 0, 1, 1, 0, 1])  # Observations</w:t>
        <w:br/>
        <w:t xml:space="preserve">    trace = pm.sample(1000)</w:t>
        <w:br/>
        <w:t xml:space="preserve">    </w:t>
        <w:br/>
        <w:t># Plot posterior distribution of p</w:t>
        <w:br/>
        <w:t>pm.plot_posterior(trace)</w:t>
        <w:br/>
        <w:t>```</w:t>
        <w:br/>
      </w:r>
    </w:p>
    <w:p>
      <w:pPr>
        <w:pStyle w:val="Heading1"/>
      </w:pPr>
      <w:r>
        <w:t>7. Conclusion</w:t>
      </w:r>
    </w:p>
    <w:p>
      <w:r>
        <w:br/>
        <w:t>Probability is a cornerstone of decision-making, especially in environments characterized by uncertainty. Whether in finance, engineering, or social sciences, probability helps quantify risks, forecast outcomes, and optimize decision-making strategies. Python’s robust libraries provide the tools needed to implement probabilistic models, analyze data, and make more informed decisions.</w:t>
        <w:br/>
        <w:br/>
        <w:t>By integrating probability into decision-making processes, organizations and individuals can make data-driven, optimal decisions that account for uncertainty, ensuring more reliable and impactful outcomes.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